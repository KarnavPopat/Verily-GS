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02179" w14:textId="3956CEED" w:rsidR="00B73A4D" w:rsidRDefault="00A84890">
      <w:r>
        <w:t>The Real Housewives of Beverly Hills</w:t>
      </w:r>
    </w:p>
    <w:p w14:paraId="7EB0E95B" w14:textId="77777777" w:rsidR="00B73A4D" w:rsidRDefault="00B73A4D"/>
    <w:p w14:paraId="63F5566C" w14:textId="77777777" w:rsidR="00B73A4D" w:rsidRDefault="00A84890">
      <w:r>
        <w:t>Siddharth Shroff</w:t>
      </w:r>
    </w:p>
    <w:p w14:paraId="56014B91" w14:textId="77777777" w:rsidR="00B73A4D" w:rsidRDefault="00B73A4D"/>
    <w:p w14:paraId="0ABCEDD1" w14:textId="77777777" w:rsidR="00B73A4D" w:rsidRDefault="00A84890">
      <w:r>
        <w:t xml:space="preserve">“These shorts? -just a little Valentino moment.” “Those glasses? Did you know? 25000$.” </w:t>
      </w:r>
    </w:p>
    <w:p w14:paraId="0CFC333C" w14:textId="77777777" w:rsidR="00B73A4D" w:rsidRDefault="00B73A4D"/>
    <w:p w14:paraId="42464323" w14:textId="77777777" w:rsidR="00B73A4D" w:rsidRDefault="00A84890">
      <w:r>
        <w:t xml:space="preserve">Let’s all be honest with ourselves; we’ve close to never heard stuff like this being thrown around at a </w:t>
      </w:r>
      <w:r>
        <w:t>casual kai-kai with your grand. Well, welcome to the world with no free lunches, over the top tea parties, 500000$ five year old's birthday celebrations, uptown celebrity family drama, vicious backstabbing, trips to Vegas and Palm Desert on the regular and</w:t>
      </w:r>
      <w:r>
        <w:t xml:space="preserve"> weekly shopping sprees that come with a price tag higher than the average amount you’ll ever spend on your education. Welcome- to the world of The Real Housewives of Beverly Hills, originally from the ABC Network.</w:t>
      </w:r>
    </w:p>
    <w:p w14:paraId="1C8A745A" w14:textId="77777777" w:rsidR="00B73A4D" w:rsidRDefault="00B73A4D"/>
    <w:p w14:paraId="069E63FC" w14:textId="446C7A64" w:rsidR="00B73A4D" w:rsidRDefault="00A84890">
      <w:r>
        <w:t>The show was released in India in the mo</w:t>
      </w:r>
      <w:r>
        <w:t>nth of June,</w:t>
      </w:r>
      <w:r w:rsidR="00A168D2">
        <w:t xml:space="preserve"> </w:t>
      </w:r>
      <w:r>
        <w:t>2020. It so far has only 2 seasons, as Netflix India wanted to test the waters first, and so far there is no news of the other seasons being released here, but let’s spill the tea on this stat- an episode or two in, you are SO going to be hooke</w:t>
      </w:r>
      <w:r>
        <w:t>d, and will be left wanting for more. The title speaks for itself as the reality show in itself is an expository, that showcases the real personalities of these über-rich women, behind their façades of Chanel No. 5, Balenciaga pumps and Alexander McQueen b</w:t>
      </w:r>
      <w:r>
        <w:t>all gowns.</w:t>
      </w:r>
    </w:p>
    <w:p w14:paraId="056E725F" w14:textId="77777777" w:rsidR="00B73A4D" w:rsidRDefault="00B73A4D"/>
    <w:p w14:paraId="79266659" w14:textId="77777777" w:rsidR="00B73A4D" w:rsidRDefault="00A84890">
      <w:r>
        <w:t>Season one revolves around the iconic group of Housewives- Camille Grammar, Taylor Armstrong, Adrienne Maloof, Lisa Vanderpump, Kyle Richards and Kim Richards. You’ll be witness to the overly public and horrifying divorce of Camille Grammar wit</w:t>
      </w:r>
      <w:r>
        <w:t>h her husband Kelsey Grammar, a Broadway musical star- in which she’s struggling for the custody of her children. You’ll see Camille being insecure about being overshadowed by her ever so famous husband, which was the cause of a MASSIVE row between Kyle an</w:t>
      </w:r>
      <w:r>
        <w:t>d Camille that led to a financial cliffhanger for a brief moment- which we’re conveniently not specifying. One of the housewives goes into rehab by the end of season one and for a good while in season two. (P.S.- it’s owing to alcoholism.) Which was caused</w:t>
      </w:r>
      <w:r>
        <w:t xml:space="preserve"> by severe anxiety, and being overly-attached to her kids. Of course, there’s no housewife drama without inter- housewife hostility, which shines throughout the season. Oh, and even though they’re termed as housewives, they’re excellent business women with</w:t>
      </w:r>
      <w:r>
        <w:t xml:space="preserve"> multimillion dollar holdings, properties and gargantuan businesses. Despite having such successful careers, eye candies of husbands, wardrobes worth more than the city’s taxes- some of these women think that by cleaning a chicken, it’s meant that you need</w:t>
      </w:r>
      <w:r>
        <w:t xml:space="preserve"> to take dish soap and give it a nice little bubble bath.</w:t>
      </w:r>
    </w:p>
    <w:p w14:paraId="51315B3E" w14:textId="77777777" w:rsidR="00B73A4D" w:rsidRDefault="00B73A4D"/>
    <w:p w14:paraId="6D863D8D" w14:textId="77777777" w:rsidR="00B73A4D" w:rsidRDefault="00A84890">
      <w:r>
        <w:t>On an average, we’d like to give The Real Housewives of Beverly Hills 9 glasses of Chardonnay out of 10. Yes, it’s really up there- consider it to be a MUST WATCH.</w:t>
      </w:r>
    </w:p>
    <w:p w14:paraId="51F436DE" w14:textId="77777777" w:rsidR="00B73A4D" w:rsidRDefault="00B73A4D"/>
    <w:p w14:paraId="20E9CB2D" w14:textId="77777777" w:rsidR="00B73A4D" w:rsidRDefault="00B73A4D"/>
    <w:sectPr w:rsidR="00B73A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168D2"/>
    <w:rsid w:val="00A84890"/>
    <w:rsid w:val="00AA1D8D"/>
    <w:rsid w:val="00B47730"/>
    <w:rsid w:val="00B73A4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ADE697"/>
  <w14:defaultImageDpi w14:val="300"/>
  <w15:docId w15:val="{6023EE99-DBF6-4058-8084-216D0090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Karnav Popat</cp:lastModifiedBy>
  <cp:revision>3</cp:revision>
  <dcterms:created xsi:type="dcterms:W3CDTF">2013-12-23T23:15:00Z</dcterms:created>
  <dcterms:modified xsi:type="dcterms:W3CDTF">2020-09-16T05:40:00Z</dcterms:modified>
  <cp:category/>
</cp:coreProperties>
</file>