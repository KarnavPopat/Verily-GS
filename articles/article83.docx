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08CB0" w14:textId="13B23682" w:rsidR="004C6547" w:rsidRDefault="00B85FA1">
      <w:r>
        <w:t>E-SPORTS</w:t>
      </w:r>
    </w:p>
    <w:p w14:paraId="36E1E1AF" w14:textId="77777777" w:rsidR="00B85FA1" w:rsidRDefault="00B85FA1"/>
    <w:p w14:paraId="26223180" w14:textId="7C8EFB96" w:rsidR="004C6547" w:rsidRDefault="00B85FA1">
      <w:r>
        <w:t>Achintya Newatia</w:t>
      </w:r>
    </w:p>
    <w:p w14:paraId="145693E5" w14:textId="77777777" w:rsidR="00B85FA1" w:rsidRDefault="00B85FA1"/>
    <w:p w14:paraId="08D1D531" w14:textId="77777777" w:rsidR="004C6547" w:rsidRDefault="00B85FA1">
      <w:r>
        <w:t>E-sports, no one ever thought about it until the pandemic strikes and let alone the idea of adding it to multi-sport tournaments, most prominently, the Olympics. But again, as we have said during this pandemic, more time than we can count “The pandemic dem</w:t>
      </w:r>
      <w:r>
        <w:t xml:space="preserve">ands dynamic changes to the ways of life”. Up until now, there was a perfectly observable existent red line between the traditional sports and “video games or e-sports” but the pandemic has moved on to blur that line putting world game makers and even the </w:t>
      </w:r>
      <w:r>
        <w:t>International Olympic Committee, as to what should the future of these e-sports be, whether as a part of the Olympics or just one of the Olympics-supported sports because one thing is for sure, the e-sports can be considered a very vital, useful and key pa</w:t>
      </w:r>
      <w:r>
        <w:t xml:space="preserve">rt of THE future of sports during and after the pandemic keeping in mind social distancing regulations. </w:t>
      </w:r>
    </w:p>
    <w:p w14:paraId="74EC7C88" w14:textId="77777777" w:rsidR="004C6547" w:rsidRDefault="004C6547"/>
    <w:p w14:paraId="2F727567" w14:textId="77777777" w:rsidR="004C6547" w:rsidRDefault="00B85FA1">
      <w:r>
        <w:t>The inclusion of e-sports into multi-sport tournaments may provide a way for the tournament organizing committees with a source of revenue and further</w:t>
      </w:r>
      <w:r>
        <w:t xml:space="preserve"> help them to recover from economic losses to some extent but the idea of playing only traditional sports in these tournaments interferes with and hinders the introduction of the e-sports or rather the “modern day sport”. Although the normal sports like Cr</w:t>
      </w:r>
      <w:r>
        <w:t xml:space="preserve">icket and Football have resumed, e-sports can prove to be a brilliant incorporation into multi-sport tournament. But however, it looks like the President of the International Olympic Committee itself is not a supporter of these e-sports or “games” when he </w:t>
      </w:r>
      <w:r>
        <w:t>stated that these "so-called killer games" which promote violence or discrimination cannot be accepted into the Games.</w:t>
      </w:r>
    </w:p>
    <w:p w14:paraId="550EBDF8" w14:textId="77777777" w:rsidR="004C6547" w:rsidRDefault="004C6547"/>
    <w:p w14:paraId="319AACDC" w14:textId="77777777" w:rsidR="004C6547" w:rsidRDefault="00B85FA1">
      <w:r>
        <w:t>The definition of sports itself is capricious, sometimes it suits the encouragement of e-sports and sometimes not, and the primary thing</w:t>
      </w:r>
      <w:r>
        <w:t xml:space="preserve"> being, the views regarding the same are diverse and contrasting. While the traditional definition of sports implies it to be a kind of physical activity which was the primary motive behind the birth of the Olympics, sports in practical concept, also measu</w:t>
      </w:r>
      <w:r>
        <w:t>res mental acuity and skill. Some also argue about the upholding of the spirit and value of sports and are thus trying to negate the concept of the introduction of e- sports into the mix but again in a new tech-savvy world, won’t changing the long establis</w:t>
      </w:r>
      <w:r>
        <w:t xml:space="preserve">hed customs and traditions of sports and reverting to the new norms and change be necessary and important component of the future? </w:t>
      </w:r>
    </w:p>
    <w:p w14:paraId="15E63EA1" w14:textId="77777777" w:rsidR="004C6547" w:rsidRDefault="004C6547"/>
    <w:p w14:paraId="3CFD5DA3" w14:textId="77777777" w:rsidR="004C6547" w:rsidRDefault="00B85FA1">
      <w:r>
        <w:t>Another thing limiting e-sports from joining the ranks of the sports at multi-nation tournaments is the societal stereotype</w:t>
      </w:r>
      <w:r>
        <w:t xml:space="preserve"> that “video-gaming” is a bad example for children to </w:t>
      </w:r>
      <w:r>
        <w:lastRenderedPageBreak/>
        <w:t>be inspired from or to emulate, with the problem being the most existent, dare I say, in India itself where conservative ideals are followed, respected and dignified. To give testimony to this, a fact i</w:t>
      </w:r>
      <w:r>
        <w:t>s that China has defined gaming as an “addictive” and sets up treatment centers to deal with gaming disorders. Last but not the least, since e-sports are a technology boon to the new world, its esoteric to some extent and is mostly understood by a small nu</w:t>
      </w:r>
      <w:r>
        <w:t>mber of people who have specialized interest in it and not the whole wide population.</w:t>
      </w:r>
    </w:p>
    <w:p w14:paraId="5EFE0410" w14:textId="77777777" w:rsidR="004C6547" w:rsidRDefault="004C6547"/>
    <w:p w14:paraId="51EECF73" w14:textId="77777777" w:rsidR="004C6547" w:rsidRDefault="00B85FA1">
      <w:r>
        <w:t>In conclusion, only question that is put forward and must be answered at the earliest is should the theoretical definitions of Sports be changed so as to befit the inclu</w:t>
      </w:r>
      <w:r>
        <w:t>sion of E- sports in multi-nation tournaments so as to promote a diverse and an even more conducive sports environment, especially in this kind of situation where the traditional sports are finding it difficult to be held normally?</w:t>
      </w:r>
    </w:p>
    <w:p w14:paraId="51994F5C" w14:textId="77777777" w:rsidR="004C6547" w:rsidRDefault="004C6547"/>
    <w:p w14:paraId="01865B6F" w14:textId="77777777" w:rsidR="004C6547" w:rsidRDefault="004C6547"/>
    <w:sectPr w:rsidR="004C65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6547"/>
    <w:rsid w:val="00AA1D8D"/>
    <w:rsid w:val="00B47730"/>
    <w:rsid w:val="00B85F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548F0"/>
  <w14:defaultImageDpi w14:val="300"/>
  <w15:docId w15:val="{42958952-6D36-481A-A859-CC252E6E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Karnav Popat</cp:lastModifiedBy>
  <cp:revision>3</cp:revision>
  <dcterms:created xsi:type="dcterms:W3CDTF">2013-12-23T23:15:00Z</dcterms:created>
  <dcterms:modified xsi:type="dcterms:W3CDTF">2020-09-16T04:50:00Z</dcterms:modified>
  <cp:category/>
</cp:coreProperties>
</file>