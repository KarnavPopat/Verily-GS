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C422F" w14:textId="36154140" w:rsidR="00C776FF" w:rsidRDefault="006E7355">
      <w:r>
        <w:t>Meaningless Money</w:t>
      </w:r>
    </w:p>
    <w:p w14:paraId="4E13A6DE" w14:textId="77777777" w:rsidR="00C776FF" w:rsidRDefault="00C776FF"/>
    <w:p w14:paraId="62F5696A" w14:textId="77777777" w:rsidR="00C776FF" w:rsidRDefault="006E7355">
      <w:r>
        <w:t xml:space="preserve">Karnav Popat, Rashi Pareek  </w:t>
      </w:r>
    </w:p>
    <w:p w14:paraId="7BD9EE62" w14:textId="77777777" w:rsidR="00C776FF" w:rsidRDefault="00C776FF"/>
    <w:p w14:paraId="729B0E80" w14:textId="72BDB6BB" w:rsidR="00C776FF" w:rsidRDefault="006E7355">
      <w:r>
        <w:t xml:space="preserve">You may be surprised to learn that the first stock exchange thrived for decades without a single stock being traded.    </w:t>
      </w:r>
    </w:p>
    <w:p w14:paraId="418829BA" w14:textId="77777777" w:rsidR="00C776FF" w:rsidRDefault="00C776FF"/>
    <w:p w14:paraId="1FB5ADB2" w14:textId="77777777" w:rsidR="00C776FF" w:rsidRDefault="006E7355">
      <w:r>
        <w:t xml:space="preserve"> In the 1600s, the Dutch East India Company employed hundreds of ships to trade gold, porcelain, spices and silks around the globe. B</w:t>
      </w:r>
      <w:r>
        <w:t>ut running this massive operation was not cheap. In order to fund their expensive voyages, the company turned to private citizens, who could invest money to support the trip in exchange for a share in the ships’ profits. This practice allowed the company t</w:t>
      </w:r>
      <w:r>
        <w:t xml:space="preserve">o afford grander voyages, increasing profits for themselves and their savvy investors. They sold these shares of profits in coffee houses and shipping ports across the continent. In doing so, they unknowingly invented the world’s first stock market. Since </w:t>
      </w:r>
      <w:r>
        <w:t xml:space="preserve">then companies have been collecting funds from willing investors to support all kinds of businesses.     </w:t>
      </w:r>
    </w:p>
    <w:p w14:paraId="17D55970" w14:textId="77777777" w:rsidR="00C776FF" w:rsidRDefault="00C776FF"/>
    <w:p w14:paraId="6ED4D402" w14:textId="77777777" w:rsidR="00C776FF" w:rsidRDefault="006E7355">
      <w:r>
        <w:t>Nobody really understood the importance of the stock market in those early days. People realized it was powerful and valuable, but nobody truly under</w:t>
      </w:r>
      <w:r>
        <w:t>stood exactly what it would become.There was no regulation and few ways to distinguish legitimate companies from fraudulent companies. The bubble quickly burst. Companies stopped paying dividends to investors and the government of England banned the issuin</w:t>
      </w:r>
      <w:r>
        <w:t xml:space="preserve">g of shares until 1825.   </w:t>
      </w:r>
    </w:p>
    <w:p w14:paraId="75D64503" w14:textId="77777777" w:rsidR="00C776FF" w:rsidRDefault="00C776FF"/>
    <w:p w14:paraId="382280B2" w14:textId="77777777" w:rsidR="00C776FF" w:rsidRDefault="006E7355">
      <w:r>
        <w:t xml:space="preserve"> The London Stock Exchange was officially formed in 1801. Since companies were not allowed to issue shares until 1825, this was an extremely limited exchange. This prevented the London Stock Exchange from preventing a true globa</w:t>
      </w:r>
      <w:r>
        <w:t xml:space="preserve">l superpower. That’s why the creation of the New York Stock Exchange (NYSE) in 1817 was such an important moment in history.  </w:t>
      </w:r>
    </w:p>
    <w:p w14:paraId="1EB00934" w14:textId="77777777" w:rsidR="00C776FF" w:rsidRDefault="00C776FF"/>
    <w:p w14:paraId="625DCFE1" w14:textId="77777777" w:rsidR="00C776FF" w:rsidRDefault="006E7355">
      <w:r>
        <w:t>The NYSE has traded stocks since its very first day. Contrary to what some may think, the NYSE wasn’t the first stock exchange i</w:t>
      </w:r>
      <w:r>
        <w:t xml:space="preserve">n the United States. The Philadelphia Stock Exchange holds that title. However, the NYSE soon became the most powerful stock exchange in the country due to the lack of any type of domestic competition and its positioning. </w:t>
      </w:r>
    </w:p>
    <w:p w14:paraId="43FCC939" w14:textId="77777777" w:rsidR="00C776FF" w:rsidRDefault="00C776FF"/>
    <w:p w14:paraId="53C06B6B" w14:textId="77777777" w:rsidR="00C776FF" w:rsidRDefault="006E7355">
      <w:r>
        <w:lastRenderedPageBreak/>
        <w:t>The London Stock Exchange was th</w:t>
      </w:r>
      <w:r>
        <w:t>e main stock market for Europe, while the New York Stock Exchange was the main exchange for America and the world.</w:t>
      </w:r>
    </w:p>
    <w:p w14:paraId="17E5CE4D" w14:textId="77777777" w:rsidR="00C776FF" w:rsidRDefault="00C776FF"/>
    <w:p w14:paraId="66281F0F" w14:textId="77777777" w:rsidR="00C776FF" w:rsidRDefault="006E7355">
      <w:r>
        <w:t xml:space="preserve"> The truth is, the stock market of today is far, far different from the Wall Street old boys’ club of 1792. For one thing, it’s not really a</w:t>
      </w:r>
      <w:r>
        <w:t xml:space="preserve"> market anymore, and for another, it really doesn’t have any meaning. The stock market is intended to be the ultimate indicator of the capitalist economy, a way for the people to hold up a yardstick and say, right now the economy is doing well, and so it’s</w:t>
      </w:r>
      <w:r>
        <w:t xml:space="preserve"> a good time to gamble. Unfortunately, the market has no sense of reality anymore, and hasn’t at least since the 2008 explosion. In the US, for example, where the unemployment rate has soared from 3.5% to 13.3% in just three months, the stock market has in</w:t>
      </w:r>
      <w:r>
        <w:t>stead soared more than 40% up from March. These situations are best epitomized by one insane moment in late March, when news that the virus had spread even further caused the S&amp;P 500 and similar indicators to surge upwards – because further deaths and loss</w:t>
      </w:r>
      <w:r>
        <w:t xml:space="preserve">es for the people meant the government would have to intervene, thus somehow being a net positive for investors. </w:t>
      </w:r>
    </w:p>
    <w:p w14:paraId="2C3C8068" w14:textId="77777777" w:rsidR="00C776FF" w:rsidRDefault="00C776FF"/>
    <w:p w14:paraId="2816D639" w14:textId="77777777" w:rsidR="00C776FF" w:rsidRDefault="006E7355">
      <w:r>
        <w:t>Essentially, somewhere along the line, the stock markets have been rigged. Take “circuit breakers” or trading curbs for example. Hilariously,</w:t>
      </w:r>
      <w:r>
        <w:t xml:space="preserve"> multiple stock markets across the world have regulations in place that effectively prevent the market from dropping too far, but not from rising too high. The claim is that these circuit breakers help prevent excessive volatility by giving traders time to</w:t>
      </w:r>
      <w:r>
        <w:t xml:space="preserve"> review their transactions, but it is very telling that these bodies don’t actually care if the traders buy too fast, they just want to prevent them from selling too much. What that means, is that the stock market is strongly shepherded upwards, regardless</w:t>
      </w:r>
      <w:r>
        <w:t xml:space="preserve"> of whether the economy is actually trending up. Why is it that when the market is climbing by improbable leaps and bounds month after month, that we are supposed to take that as a genuine reflection of the fundamentals, but when the market is in a free fa</w:t>
      </w:r>
      <w:r>
        <w:t xml:space="preserve">ll, we are supposed to write that off as momentary fits of irrationality? </w:t>
      </w:r>
    </w:p>
    <w:p w14:paraId="0F250447" w14:textId="77777777" w:rsidR="00C776FF" w:rsidRDefault="00C776FF"/>
    <w:p w14:paraId="1A21DAC8" w14:textId="77777777" w:rsidR="00C776FF" w:rsidRDefault="006E7355">
      <w:r>
        <w:t>A prime example of this was the new “Black Monday” of 2020, when Tier 1 and Tier 2 circuit breakers went into effect in every market that implements them, and stopped the markets f</w:t>
      </w:r>
      <w:r>
        <w:t>rom dropping more than 10-20% of their value. While the selfless commitment of regulatory bodies to prevent people from losing money on their gambles is admirable, the fact is that shady, incentivized features like this make the stock market practically wo</w:t>
      </w:r>
      <w:r>
        <w:t xml:space="preserve">rthless for anything other than to get some interest on your savings. </w:t>
      </w:r>
    </w:p>
    <w:p w14:paraId="1FD2ECF8" w14:textId="77777777" w:rsidR="00C776FF" w:rsidRDefault="00C776FF"/>
    <w:p w14:paraId="79D9B66A" w14:textId="77777777" w:rsidR="00C776FF" w:rsidRDefault="006E7355">
      <w:r>
        <w:t xml:space="preserve">But the real reason the markets have lost relevance, and the reason traders are going the same way as assembly line workers and Amazon slaves, is algorithms. While algorithm is indeed </w:t>
      </w:r>
      <w:r>
        <w:t xml:space="preserve">the catch-all word for any logical process, trading algorithms represent a very </w:t>
      </w:r>
      <w:r>
        <w:lastRenderedPageBreak/>
        <w:t xml:space="preserve">specific kind of bot, created by “NextGen” traders to replace themselves. Today, only a small percentage of trades are actually done by living breathing humans like Buffett or </w:t>
      </w:r>
      <w:r>
        <w:t>Burry. More than 50% of all trades on stocks and securities are done at the commands of hopelessly complicated algorithms that focus on changes in market prices or indices caused by the trading done by other computers. In this kind of robot v. robot tradin</w:t>
      </w:r>
      <w:r>
        <w:t xml:space="preserve">g with its circular logic, fundamentals are irrelevant, the volumes are enormous and the money is a meaningless number. </w:t>
      </w:r>
    </w:p>
    <w:p w14:paraId="3037F5EC" w14:textId="77777777" w:rsidR="00C776FF" w:rsidRDefault="00C776FF"/>
    <w:p w14:paraId="6DE22A7C" w14:textId="77777777" w:rsidR="00C776FF" w:rsidRDefault="006E7355">
      <w:r>
        <w:t>On any given day, when a stock market starts fluctuating wildly, it’s probably because a bot made a massive trade as depicted in the p</w:t>
      </w:r>
      <w:r>
        <w:t>icture below; a blatantly ridiculously series of trade where it places an order for a certain price, then one second later cancels it and places an order for the same price minus one penny, then does the same over and over until it decides to reverse cours</w:t>
      </w:r>
      <w:r>
        <w:t>e and starts increasing one penny per second at a time. If that isn’t big brain bullshit trading, I don’t know what is. The fact of the matter is, the stock market has gone crazy; and while the monkeys at the typewriters are trading 86,400 seconds a day to</w:t>
      </w:r>
      <w:r>
        <w:t xml:space="preserve"> achieve their entirely inexplicable goals, you really shouldn’t. If you feel the urge to make a quick trade or dive into an index fund, buy a lottery ticket instead. Nobody wins against the house.   </w:t>
      </w:r>
    </w:p>
    <w:p w14:paraId="1884C964" w14:textId="77777777" w:rsidR="00C776FF" w:rsidRDefault="00C776FF"/>
    <w:p w14:paraId="392EBBFF" w14:textId="77777777" w:rsidR="00C776FF" w:rsidRDefault="00C776FF"/>
    <w:sectPr w:rsidR="00C77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8C0"/>
    <w:rsid w:val="0015074B"/>
    <w:rsid w:val="0029639D"/>
    <w:rsid w:val="00326F90"/>
    <w:rsid w:val="006E7355"/>
    <w:rsid w:val="00AA1D8D"/>
    <w:rsid w:val="00B47730"/>
    <w:rsid w:val="00C776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64E1E"/>
  <w14:defaultImageDpi w14:val="300"/>
  <w15:docId w15:val="{F1A99CA8-2B6B-4509-BA70-2E4FC93F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2020-09-16T13:23:00Z</dcterms:modified>
  <cp:category/>
</cp:coreProperties>
</file>