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C89D8" w14:textId="77777777" w:rsidR="000C6C89" w:rsidRDefault="008E640E">
      <w:r>
        <w:t>WHAT IS ACTUALLY WORTH LEARNING IN SCHOOL?</w:t>
      </w:r>
    </w:p>
    <w:p w14:paraId="65912491" w14:textId="77777777" w:rsidR="000C6C89" w:rsidRDefault="000C6C89"/>
    <w:p w14:paraId="0C34CDAF" w14:textId="77777777" w:rsidR="000C6C89" w:rsidRDefault="008E640E">
      <w:r>
        <w:t>Ruchika Bhowsinghka</w:t>
      </w:r>
    </w:p>
    <w:p w14:paraId="60C3617A" w14:textId="77777777" w:rsidR="000C6C89" w:rsidRDefault="000C6C89"/>
    <w:p w14:paraId="427F7A49" w14:textId="77777777" w:rsidR="000C6C89" w:rsidRDefault="008E640E">
      <w:r>
        <w:t xml:space="preserve">"When are we ever going to use this information in real life?" is a constant and relentless question present in every student’s mind. How will we use the knowledge about things such as </w:t>
      </w:r>
      <w:r>
        <w:t>algebraic expressions, structures of cell bodies and the knowledge of fish species in our lives? Unless students are blessed with an exceptional memory, most of the stuff we learn won't be remembered or used beyond the final exam. as a matter of fact, stud</w:t>
      </w:r>
      <w:r>
        <w:t>ents will not recall any of the theorems they learned in 11th grade math, it would be hard to identify the elements in the periodic table, and it will be struggle to recollect all the Laws of Newton.</w:t>
      </w:r>
    </w:p>
    <w:p w14:paraId="2F830AC0" w14:textId="77777777" w:rsidR="000C6C89" w:rsidRDefault="000C6C89"/>
    <w:p w14:paraId="5140457C" w14:textId="77777777" w:rsidR="000C6C89" w:rsidRDefault="008E640E">
      <w:r>
        <w:t>We are expected to learn a vast number of things throug</w:t>
      </w:r>
      <w:r>
        <w:t>hout our student life and sometimes the relevance of the matter that is taught to us gets lost. Students are drilled to remember state capital and major rivers but they never get to know the reason why it is being taught to them.</w:t>
      </w:r>
    </w:p>
    <w:p w14:paraId="29B688CE" w14:textId="77777777" w:rsidR="000C6C89" w:rsidRDefault="000C6C89"/>
    <w:p w14:paraId="5AAB09BF" w14:textId="77777777" w:rsidR="000C6C89" w:rsidRDefault="008E640E">
      <w:r>
        <w:t xml:space="preserve"> Each subject teaches us </w:t>
      </w:r>
      <w:r>
        <w:t xml:space="preserve">a different skill set. While studying academic subjects like math’s and physics we have to solve many logical problems this also helps in real life when we need to solve various days to day problems. For instance, in real life, we use many of the thinking </w:t>
      </w:r>
      <w:r>
        <w:t>skills learned or sharpened through the rigors of mathematics. We learn deduction, analysis, synthesis, discipline and much more from math. It is a known fact that English is one of the most required subjects in the world. It is an international language a</w:t>
      </w:r>
      <w:r>
        <w:t>nd is used as a means of communication in almost all countries in the modern world. Going by the definition, history is basically the study of our past. Most of the times it is heard that history is not important as we will not have any benefit by learning</w:t>
      </w:r>
      <w:r>
        <w:t xml:space="preserve"> about our past, and that we should focus on the future. However, history is actually important because it may prevent us from repeating the same mistakes and help us avert another historical tragedy as the world wars, it helps us increase our knowledge ab</w:t>
      </w:r>
      <w:r>
        <w:t xml:space="preserve">out happenings in the world around us. Various astronomical, scientific and biological scenarios make us curious about knowing how things work and why is something the way it is. Studying academic subjects helps us solving queries about everything, taking </w:t>
      </w:r>
      <w:r>
        <w:t>its advantages and making something new out of it.</w:t>
      </w:r>
    </w:p>
    <w:p w14:paraId="6EA1C617" w14:textId="77777777" w:rsidR="000C6C89" w:rsidRDefault="000C6C89"/>
    <w:p w14:paraId="381107E5" w14:textId="1DC53F26" w:rsidR="000C6C89" w:rsidRDefault="008E640E">
      <w:r>
        <w:t xml:space="preserve"> Education is the key which places as above all other animals on earth. If we merely regard learning, studying, as the means to secure a certain institution accredited accolade, then we may have acquired </w:t>
      </w:r>
      <w:r>
        <w:t>some knowledge, but little humanity. Maybe, it is time for us to start looking at the subjects we learn every day from a different perspective.</w:t>
      </w:r>
    </w:p>
    <w:sectPr w:rsidR="000C6C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6C89"/>
    <w:rsid w:val="0015074B"/>
    <w:rsid w:val="0029639D"/>
    <w:rsid w:val="00326F90"/>
    <w:rsid w:val="008E640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756A14"/>
  <w14:defaultImageDpi w14:val="300"/>
  <w15:docId w15:val="{B25183A1-6FAE-422B-B81D-772036DC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2</cp:revision>
  <dcterms:created xsi:type="dcterms:W3CDTF">2013-12-23T23:15:00Z</dcterms:created>
  <dcterms:modified xsi:type="dcterms:W3CDTF">2020-09-16T13:21:00Z</dcterms:modified>
  <cp:category/>
</cp:coreProperties>
</file>